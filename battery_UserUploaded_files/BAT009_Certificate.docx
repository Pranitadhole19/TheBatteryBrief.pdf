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Battery Test Compliance Certificate</w:t>
      </w:r>
    </w:p>
    <w:p>
      <w:r>
        <w:t>This is to certify that the battery sample with Sample ID BAT009 has successfully passed the standard testing protocol.</w:t>
      </w:r>
    </w:p>
    <w:p>
      <w:r>
        <w:t>Date of Certification: 2024-03-30</w:t>
      </w:r>
    </w:p>
    <w:p>
      <w:r>
        <w:t>Certified by: Watts, Reed and Morrow - Ray Williams</w:t>
      </w:r>
    </w:p>
    <w:p>
      <w:r>
        <w:t>Status: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